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Trading Strategies: Full Toolkit</w:t>
      </w:r>
    </w:p>
    <w:p>
      <w:pPr>
        <w:pStyle w:val="Heading2"/>
      </w:pPr>
      <w:r>
        <w:t>1. Bloomberg Commands and Functions</w:t>
      </w:r>
    </w:p>
    <w:p>
      <w:pPr>
        <w:pStyle w:val="Heading3"/>
      </w:pPr>
      <w:r>
        <w:t>Historical Time Series (Excel)</w:t>
      </w:r>
    </w:p>
    <w:p>
      <w:pPr>
        <w:pStyle w:val="ListBullet"/>
      </w:pPr>
      <w:r>
        <w:t>Z-Spread: =BDH("US9128285M81 Corp","Z_SPREAD","1/1/2023","12/31/2023","Per=DAILY")</w:t>
      </w:r>
    </w:p>
    <w:p>
      <w:pPr>
        <w:pStyle w:val="ListBullet"/>
      </w:pPr>
      <w:r>
        <w:t>CDS Spread: =BDH("CDS_USA_5Y_CORP_SPREAD","PX_LAST","1/1/2023","12/31/2023")</w:t>
      </w:r>
    </w:p>
    <w:p>
      <w:pPr>
        <w:pStyle w:val="Heading3"/>
      </w:pPr>
      <w:r>
        <w:t>Static Data (Excel)</w:t>
      </w:r>
    </w:p>
    <w:p>
      <w:pPr>
        <w:pStyle w:val="ListBullet"/>
      </w:pPr>
      <w:r>
        <w:t>OAS Spread: =BDP("US9128285M81 Corp","OAS_SPREAD")</w:t>
      </w:r>
    </w:p>
    <w:p>
      <w:pPr>
        <w:pStyle w:val="ListBullet"/>
      </w:pPr>
      <w:r>
        <w:t>Modified Duration: =BDP("US9128285M81 Corp","MOD_DUR_ADJ")</w:t>
      </w:r>
    </w:p>
    <w:p>
      <w:pPr>
        <w:pStyle w:val="ListBullet"/>
      </w:pPr>
      <w:r>
        <w:t>DV01: =BDP("US9128285M81 Corp","DV01")</w:t>
      </w:r>
    </w:p>
    <w:p>
      <w:pPr>
        <w:pStyle w:val="Heading3"/>
      </w:pPr>
      <w:r>
        <w:t>Common Bloomberg Functions</w:t>
      </w:r>
    </w:p>
    <w:p>
      <w:pPr>
        <w:pStyle w:val="ListBullet"/>
      </w:pPr>
      <w:r>
        <w:t>YAS &lt;GO&gt; – Yield and spread analysis for bonds</w:t>
      </w:r>
    </w:p>
    <w:p>
      <w:pPr>
        <w:pStyle w:val="ListBullet"/>
      </w:pPr>
      <w:r>
        <w:t>CDSW &lt;GO&gt; – CDS analytics and PV01</w:t>
      </w:r>
    </w:p>
    <w:p>
      <w:pPr>
        <w:pStyle w:val="ListBullet"/>
      </w:pPr>
      <w:r>
        <w:t>RV &lt;GO&gt; – Relative value comparison</w:t>
      </w:r>
    </w:p>
    <w:p>
      <w:pPr>
        <w:pStyle w:val="ListBullet"/>
      </w:pPr>
      <w:r>
        <w:t>GCDS &lt;GO&gt; – CDS curve builder</w:t>
      </w:r>
    </w:p>
    <w:p>
      <w:pPr>
        <w:pStyle w:val="ListBullet"/>
      </w:pPr>
      <w:r>
        <w:t>SRCH &lt;GO&gt; – Bond screening</w:t>
      </w:r>
    </w:p>
    <w:p>
      <w:pPr>
        <w:pStyle w:val="ListBullet"/>
      </w:pPr>
      <w:r>
        <w:t>CSDR &lt;GO&gt; – CDS relative value analysis</w:t>
      </w:r>
    </w:p>
    <w:p>
      <w:pPr>
        <w:pStyle w:val="ListBullet"/>
      </w:pPr>
      <w:r>
        <w:t>SWPM &lt;GO&gt; – Swaption vol surface and trade analysis</w:t>
      </w:r>
    </w:p>
    <w:p>
      <w:pPr>
        <w:pStyle w:val="Heading2"/>
      </w:pPr>
      <w:r>
        <w:t>2. Python Code Snippets for Strategy Backtesting</w:t>
      </w:r>
    </w:p>
    <w:p>
      <w:pPr>
        <w:pStyle w:val="Heading3"/>
      </w:pPr>
      <w:r>
        <w:t>Z-Spread Mean Reversion</w:t>
      </w:r>
    </w:p>
    <w:p>
      <w:r>
        <w:br/>
        <w:t>import pandas as pd</w:t>
        <w:br/>
        <w:t>import numpy as np</w:t>
        <w:br/>
        <w:t>import matplotlib.pyplot as plt</w:t>
        <w:br/>
        <w:br/>
        <w:t># Historical Z-spread time series</w:t>
        <w:br/>
        <w:t>z_spreads = pd.Series([...])  # Insert Bloomberg data here</w:t>
        <w:br/>
        <w:t>rolling_mean = z_spreads.rolling(window=60).mean()</w:t>
        <w:br/>
        <w:t>rolling_std = z_spreads.rolling(window=60).std()</w:t>
        <w:br/>
        <w:t>z_score = (z_spreads - rolling_mean) / rolling_std</w:t>
        <w:br/>
        <w:br/>
        <w:t># Signal: Buy when z_score &lt; -2, Sell when z_score &gt; 2</w:t>
        <w:br/>
        <w:t>buy_signals = z_score &lt; -2</w:t>
        <w:br/>
        <w:t>sell_signals = z_score &gt; 2</w:t>
        <w:br/>
        <w:br/>
        <w:t>plt.plot(z_spreads, label="Z-Spread")</w:t>
        <w:br/>
        <w:t>plt.plot(rolling_mean, label="Mean")</w:t>
        <w:br/>
        <w:t>plt.fill_between(z_spreads.index, rolling_mean - 2*rolling_std, rolling_mean + 2*rolling_std, color='grey', alpha=0.3)</w:t>
        <w:br/>
        <w:t>plt.legend()</w:t>
        <w:br/>
        <w:t>plt.title("Z-Spread Mean Reversion")</w:t>
        <w:br/>
        <w:t>plt.show()</w:t>
        <w:br/>
      </w:r>
    </w:p>
    <w:p>
      <w:pPr>
        <w:pStyle w:val="Heading3"/>
      </w:pPr>
      <w:r>
        <w:t>Relative Value Pair Trade</w:t>
      </w:r>
    </w:p>
    <w:p>
      <w:r>
        <w:br/>
        <w:t>import pandas as pd</w:t>
        <w:br/>
        <w:t>import matplotlib.pyplot as plt</w:t>
        <w:br/>
        <w:br/>
        <w:t># Spread between Bond A and Bond B</w:t>
        <w:br/>
        <w:t>bond_a = pd.Series([...])  # Z-spread for bond A</w:t>
        <w:br/>
        <w:t>bond_b = pd.Series([...])  # Z-spread for bond B</w:t>
        <w:br/>
        <w:t>spread = bond_a - bond_b</w:t>
        <w:br/>
        <w:t>spread_mean = spread.rolling(window=60).mean()</w:t>
        <w:br/>
        <w:t>spread_std = spread.rolling(window=60).std()</w:t>
        <w:br/>
        <w:t>z_score = (spread - spread_mean) / spread_std</w:t>
        <w:br/>
        <w:br/>
        <w:t># Signal: Long bond A / Short bond B when z_score &lt; -2, reverse when &gt; 2</w:t>
        <w:br/>
        <w:t>plt.plot(spread, label='Spread')</w:t>
        <w:br/>
        <w:t>plt.plot(spread_mean, label='Mean')</w:t>
        <w:br/>
        <w:t>plt.fill_between(spread.index, spread_mean - 2*spread_std, spread_mean + 2*spread_std, color='lightgrey', alpha=0.5)</w:t>
        <w:br/>
        <w:t>plt.legend()</w:t>
        <w:br/>
        <w:t>plt.title("Bond Spread Z-Score")</w:t>
        <w:br/>
        <w:t>plt.show()</w:t>
        <w:br/>
      </w:r>
    </w:p>
    <w:p>
      <w:pPr>
        <w:pStyle w:val="Heading3"/>
      </w:pPr>
      <w:r>
        <w:t>CDS-Bond Basis Trade</w:t>
      </w:r>
    </w:p>
    <w:p>
      <w:r>
        <w:br/>
        <w:t># CDS spread vs Bond Z-spread</w:t>
        <w:br/>
        <w:t>import pandas as pd</w:t>
        <w:br/>
        <w:t>import matplotlib.pyplot as plt</w:t>
        <w:br/>
        <w:br/>
        <w:t>cds_spread = pd.Series([...])</w:t>
        <w:br/>
        <w:t>bond_zspread = pd.Series([...])</w:t>
        <w:br/>
        <w:t>basis = cds_spread - bond_zspread</w:t>
        <w:br/>
        <w:br/>
        <w:t># Strategy: Buy bond and buy CDS when basis is significantly negative</w:t>
        <w:br/>
        <w:t>plt.plot(basis, label='CDS - Z-Spread')</w:t>
        <w:br/>
        <w:t>plt.axhline(0, linestyle='--', color='grey')</w:t>
        <w:br/>
        <w:t>plt.title("CDS-Bond Basis")</w:t>
        <w:br/>
        <w:t>plt.legend()</w:t>
        <w:br/>
        <w:t>plt.show()</w:t>
        <w:br/>
      </w:r>
    </w:p>
    <w:p>
      <w:pPr>
        <w:pStyle w:val="Heading3"/>
      </w:pPr>
      <w:r>
        <w:t>Credit Curve Steepener/Flattener</w:t>
      </w:r>
    </w:p>
    <w:p>
      <w:r>
        <w:br/>
        <w:t># Credit curve: 1Y, 5Y, 10Y CDS spreads</w:t>
        <w:br/>
        <w:t>import pandas as pd</w:t>
        <w:br/>
        <w:t>import matplotlib.pyplot as plt</w:t>
        <w:br/>
        <w:br/>
        <w:t>cds_1y = pd.Series([...])</w:t>
        <w:br/>
        <w:t>cds_5y = pd.Series([...])</w:t>
        <w:br/>
        <w:t>cds_10y = pd.Series([...])</w:t>
        <w:br/>
        <w:br/>
        <w:t># Flattener: Long 10Y CDS, Short 1Y CDS if curve steep</w:t>
        <w:br/>
        <w:t>spread_1y_10y = cds_10y - cds_1y</w:t>
        <w:br/>
        <w:t>plt.plot(spread_1y_10y, label="10Y - 1Y CDS Spread")</w:t>
        <w:br/>
        <w:t>plt.title("CDS Curve Flattener")</w:t>
        <w:br/>
        <w:t>plt.legend()</w:t>
        <w:br/>
        <w:t>plt.show()</w:t>
        <w:br/>
      </w:r>
    </w:p>
    <w:p>
      <w:pPr>
        <w:pStyle w:val="Heading3"/>
      </w:pPr>
      <w:r>
        <w:t>Volatility Trading via Swaptions</w:t>
      </w:r>
    </w:p>
    <w:p>
      <w:r>
        <w:br/>
        <w:t># Placeholder: This strategy would involve comparing implied vol (Bloomberg) vs realized vol (computed)</w:t>
        <w:br/>
        <w:t># Implied vol is not typically scraped, must be manually loaded or accessed via Bloomberg API</w:t>
        <w:br/>
        <w:t>import pandas as pd</w:t>
        <w:br/>
        <w:t>import matplotlib.pyplot as plt</w:t>
        <w:br/>
        <w:br/>
        <w:t>realized_vol = pd.Series([...])  # e.g., rolling std of 10Y rates</w:t>
        <w:br/>
        <w:t>implied_vol = pd.Series([...])   # manually pulled or input</w:t>
        <w:br/>
        <w:br/>
        <w:t>plt.plot(implied_vol, label='Implied Vol')</w:t>
        <w:br/>
        <w:t>plt.plot(realized_vol, label='Realized Vol')</w:t>
        <w:br/>
        <w:t>plt.title("Implied vs Realized Volatility")</w:t>
        <w:br/>
        <w:t>plt.legend()</w:t>
        <w:br/>
        <w:t>plt.show()</w:t>
        <w:br/>
        <w:br/>
        <w:t># Sell vol when implied &gt;&gt; realized</w:t>
        <w:br/>
      </w:r>
    </w:p>
    <w:p>
      <w:pPr>
        <w:pStyle w:val="Heading3"/>
      </w:pPr>
      <w:r>
        <w:t>Regression-Based Relative Value Model</w:t>
      </w:r>
    </w:p>
    <w:p>
      <w:r>
        <w:br/>
        <w:t>import pandas as pd</w:t>
        <w:br/>
        <w:t>import statsmodels.api as sm</w:t>
        <w:br/>
        <w:br/>
        <w:t># Independent variables: VIX, 10Y yield</w:t>
        <w:br/>
        <w:t>X = pd.DataFrame({</w:t>
        <w:br/>
        <w:t xml:space="preserve">    'VIX': [...],</w:t>
        <w:br/>
        <w:t xml:space="preserve">    '10Y_Yield': [...],</w:t>
        <w:br/>
        <w:t>})</w:t>
        <w:br/>
        <w:t>X = sm.add_constant(X)</w:t>
        <w:br/>
        <w:br/>
        <w:t># Dependent variable: Bond spread</w:t>
        <w:br/>
        <w:t>y = pd.Series([...])  # e.g., OAS of bond</w:t>
        <w:br/>
        <w:br/>
        <w:t># Fit model</w:t>
        <w:br/>
        <w:t>model = sm.OLS(y, X).fit()</w:t>
        <w:br/>
        <w:t>predicted = model.predict(X)</w:t>
        <w:br/>
        <w:t>residual = y - predicted</w:t>
        <w:br/>
        <w:t>z_score = (residual - residual.mean()) / residual.std()</w:t>
        <w:br/>
        <w:br/>
        <w:t># Signal: Buy if z &lt; -2, Sell if z &gt; 2</w:t>
        <w:br/>
        <w:t>print(model.summary())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